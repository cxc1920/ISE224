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1543" w14:textId="77777777" w:rsidR="00907ED2" w:rsidRPr="00795114" w:rsidRDefault="00907ED2" w:rsidP="00907ED2">
      <w:pPr>
        <w:jc w:val="center"/>
        <w:rPr>
          <w:rFonts w:ascii="Arial" w:hAnsi="Arial" w:cs="Arial"/>
          <w:b/>
          <w:bCs/>
        </w:rPr>
      </w:pPr>
      <w:r w:rsidRPr="00795114">
        <w:rPr>
          <w:rFonts w:ascii="Arial" w:hAnsi="Arial" w:cs="Arial"/>
          <w:b/>
          <w:bCs/>
          <w:sz w:val="32"/>
          <w:szCs w:val="32"/>
        </w:rPr>
        <w:t xml:space="preserve">ISE224 Python for Engineers </w:t>
      </w:r>
    </w:p>
    <w:p w14:paraId="240A8A93" w14:textId="77777777" w:rsidR="00907ED2" w:rsidRPr="00795114" w:rsidRDefault="00907ED2" w:rsidP="00907ED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95114">
        <w:rPr>
          <w:rFonts w:ascii="Arial" w:hAnsi="Arial" w:cs="Arial"/>
          <w:b/>
          <w:bCs/>
          <w:sz w:val="28"/>
          <w:szCs w:val="28"/>
        </w:rPr>
        <w:t>Homework 1</w:t>
      </w:r>
    </w:p>
    <w:p w14:paraId="2D89DC1F" w14:textId="77777777" w:rsidR="00907ED2" w:rsidRPr="005D5006" w:rsidRDefault="00907ED2" w:rsidP="00907ED2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>Each group s</w:t>
      </w:r>
      <w:r w:rsidRPr="005D5006">
        <w:rPr>
          <w:rFonts w:ascii="Consolas" w:hAnsi="Consolas"/>
          <w:color w:val="0000FF"/>
        </w:rPr>
        <w:t>ubmit one .</w:t>
      </w:r>
      <w:proofErr w:type="spellStart"/>
      <w:r w:rsidRPr="005D5006">
        <w:rPr>
          <w:rFonts w:ascii="Consolas" w:hAnsi="Consolas"/>
          <w:color w:val="0000FF"/>
        </w:rPr>
        <w:t>py</w:t>
      </w:r>
      <w:proofErr w:type="spellEnd"/>
      <w:r w:rsidRPr="005D5006">
        <w:rPr>
          <w:rFonts w:ascii="Consolas" w:hAnsi="Consolas"/>
          <w:color w:val="0000FF"/>
        </w:rPr>
        <w:t xml:space="preserve"> file named as </w:t>
      </w:r>
      <w:r w:rsidRPr="005D5006">
        <w:rPr>
          <w:rFonts w:ascii="Consolas" w:hAnsi="Consolas"/>
          <w:b/>
          <w:bCs/>
          <w:color w:val="0000FF"/>
        </w:rPr>
        <w:t>[HW1_YourGroupNum].</w:t>
      </w:r>
      <w:proofErr w:type="spellStart"/>
      <w:r w:rsidRPr="005D5006">
        <w:rPr>
          <w:rFonts w:ascii="Consolas" w:hAnsi="Consolas"/>
          <w:b/>
          <w:bCs/>
          <w:color w:val="0000FF"/>
        </w:rPr>
        <w:t>py</w:t>
      </w:r>
      <w:proofErr w:type="spellEnd"/>
    </w:p>
    <w:p w14:paraId="1CCE541A" w14:textId="77777777" w:rsidR="00907ED2" w:rsidRPr="005D5006" w:rsidRDefault="00907ED2" w:rsidP="00907ED2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color w:val="0000FF"/>
        </w:rPr>
      </w:pPr>
      <w:r w:rsidRPr="005D5006">
        <w:rPr>
          <w:rFonts w:ascii="Consolas" w:hAnsi="Consolas"/>
          <w:color w:val="0000FF"/>
        </w:rPr>
        <w:t xml:space="preserve">Follow the format specified in the </w:t>
      </w:r>
      <w:r w:rsidRPr="005D5006">
        <w:rPr>
          <w:rFonts w:ascii="Consolas" w:hAnsi="Consolas"/>
          <w:b/>
          <w:bCs/>
          <w:color w:val="0000FF"/>
        </w:rPr>
        <w:t>hw_template.py</w:t>
      </w:r>
    </w:p>
    <w:p w14:paraId="327D1DD2" w14:textId="4B29EDBB" w:rsidR="00907ED2" w:rsidRPr="005D5006" w:rsidRDefault="00907ED2" w:rsidP="00907ED2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color w:val="0000FF"/>
        </w:rPr>
      </w:pPr>
      <w:r w:rsidRPr="005D5006">
        <w:rPr>
          <w:rFonts w:ascii="Consolas" w:hAnsi="Consolas"/>
          <w:color w:val="0000FF"/>
        </w:rPr>
        <w:t xml:space="preserve">Due: </w:t>
      </w:r>
      <w:r w:rsidRPr="005D5006">
        <w:rPr>
          <w:rFonts w:ascii="Consolas" w:hAnsi="Consolas"/>
          <w:color w:val="0000FF"/>
          <w:u w:val="single"/>
        </w:rPr>
        <w:t xml:space="preserve">February </w:t>
      </w:r>
      <w:r>
        <w:rPr>
          <w:rFonts w:ascii="Consolas" w:hAnsi="Consolas"/>
          <w:color w:val="0000FF"/>
          <w:u w:val="single"/>
        </w:rPr>
        <w:t>7</w:t>
      </w:r>
      <w:r w:rsidRPr="005D5006">
        <w:rPr>
          <w:rFonts w:ascii="Consolas" w:hAnsi="Consolas"/>
          <w:color w:val="0000FF"/>
          <w:u w:val="single"/>
          <w:vertAlign w:val="superscript"/>
        </w:rPr>
        <w:t>th</w:t>
      </w:r>
      <w:r w:rsidRPr="005D5006">
        <w:rPr>
          <w:rFonts w:ascii="Consolas" w:hAnsi="Consolas"/>
          <w:color w:val="0000FF"/>
          <w:u w:val="single"/>
        </w:rPr>
        <w:t xml:space="preserve"> 11:59 PM (ET)</w:t>
      </w:r>
    </w:p>
    <w:p w14:paraId="58057353" w14:textId="77777777" w:rsidR="00907ED2" w:rsidRDefault="00907ED2">
      <w:pPr>
        <w:rPr>
          <w:b/>
          <w:u w:val="single"/>
        </w:rPr>
      </w:pPr>
    </w:p>
    <w:p w14:paraId="0D75C5F6" w14:textId="5D992AA2" w:rsidR="00294EBB" w:rsidRPr="00907ED2" w:rsidRDefault="00000000">
      <w:pPr>
        <w:rPr>
          <w:u w:val="single"/>
        </w:rPr>
      </w:pPr>
      <w:r w:rsidRPr="00907ED2">
        <w:rPr>
          <w:b/>
          <w:u w:val="single"/>
        </w:rPr>
        <w:t>Problem 1</w:t>
      </w:r>
    </w:p>
    <w:p w14:paraId="7A3839BE" w14:textId="77777777" w:rsidR="00294EBB" w:rsidRDefault="00000000">
      <w:bookmarkStart w:id="0" w:name="_Hlk157695283"/>
      <w:r>
        <w:rPr>
          <w:sz w:val="24"/>
        </w:rPr>
        <w:t>String Concatenation and Input: Write a program that asks for the user's name, birthplace, and favorite hobby, and then prints a sentence combining these inputs.</w:t>
      </w:r>
    </w:p>
    <w:bookmarkEnd w:id="0"/>
    <w:p w14:paraId="52698B5A" w14:textId="77777777" w:rsidR="00907ED2" w:rsidRDefault="00907ED2" w:rsidP="00907ED2">
      <w:r>
        <w:rPr>
          <w:b/>
        </w:rPr>
        <w:t>Example Input for Problem 1:</w:t>
      </w:r>
      <w:r>
        <w:rPr>
          <w:b/>
        </w:rPr>
        <w:br/>
      </w:r>
      <w:bookmarkStart w:id="1" w:name="_Hlk157695512"/>
      <w:r w:rsidRPr="00907ED2">
        <w:rPr>
          <w:rFonts w:ascii="Consolas" w:hAnsi="Consolas"/>
          <w:sz w:val="24"/>
        </w:rPr>
        <w:t>Name: Alice</w:t>
      </w:r>
      <w:r w:rsidRPr="00907ED2">
        <w:rPr>
          <w:rFonts w:ascii="Consolas" w:hAnsi="Consolas"/>
          <w:sz w:val="24"/>
        </w:rPr>
        <w:br/>
        <w:t>Birthplace: New York</w:t>
      </w:r>
      <w:r w:rsidRPr="00907ED2">
        <w:rPr>
          <w:rFonts w:ascii="Consolas" w:hAnsi="Consolas"/>
          <w:sz w:val="24"/>
        </w:rPr>
        <w:br/>
        <w:t>Favorite Hobby: Reading</w:t>
      </w:r>
    </w:p>
    <w:bookmarkEnd w:id="1"/>
    <w:p w14:paraId="3613E0D9" w14:textId="77777777" w:rsidR="00907ED2" w:rsidRDefault="00907ED2" w:rsidP="00907ED2">
      <w:r>
        <w:rPr>
          <w:b/>
        </w:rPr>
        <w:t>Expected Output for Problem 1:</w:t>
      </w:r>
      <w:r>
        <w:rPr>
          <w:b/>
        </w:rPr>
        <w:br/>
      </w:r>
      <w:bookmarkStart w:id="2" w:name="_Hlk157695523"/>
      <w:r w:rsidRPr="00907ED2">
        <w:rPr>
          <w:rFonts w:ascii="Consolas" w:hAnsi="Consolas"/>
          <w:sz w:val="24"/>
        </w:rPr>
        <w:t>I am Alice, I was born in New York, and my favorite hobby is Reading.</w:t>
      </w:r>
      <w:bookmarkEnd w:id="2"/>
    </w:p>
    <w:p w14:paraId="5A0C23E2" w14:textId="77777777" w:rsidR="00294EBB" w:rsidRDefault="00294EBB"/>
    <w:p w14:paraId="1EC98AAB" w14:textId="77777777" w:rsidR="00294EBB" w:rsidRPr="00907ED2" w:rsidRDefault="00000000">
      <w:pPr>
        <w:rPr>
          <w:u w:val="single"/>
        </w:rPr>
      </w:pPr>
      <w:r w:rsidRPr="00907ED2">
        <w:rPr>
          <w:b/>
          <w:u w:val="single"/>
        </w:rPr>
        <w:t>Problem 2</w:t>
      </w:r>
    </w:p>
    <w:p w14:paraId="34D97560" w14:textId="77777777" w:rsidR="00294EBB" w:rsidRDefault="00000000">
      <w:r>
        <w:rPr>
          <w:sz w:val="24"/>
        </w:rPr>
        <w:t>Arithmetic Operations: Create a program that prompts the user for two integers and then calculates and displays their sum, difference, product, and average.</w:t>
      </w:r>
    </w:p>
    <w:p w14:paraId="4151BDE5" w14:textId="77777777" w:rsidR="00907ED2" w:rsidRDefault="00907ED2" w:rsidP="00907ED2">
      <w:r>
        <w:rPr>
          <w:b/>
        </w:rPr>
        <w:t>Example Input for Problem 2: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First Integer: 5</w:t>
      </w:r>
      <w:r w:rsidRPr="00907ED2">
        <w:rPr>
          <w:rFonts w:ascii="Consolas" w:hAnsi="Consolas"/>
          <w:sz w:val="24"/>
        </w:rPr>
        <w:br/>
        <w:t>Second Integer: 3</w:t>
      </w:r>
    </w:p>
    <w:p w14:paraId="77EECB56" w14:textId="77777777" w:rsidR="00907ED2" w:rsidRDefault="00907ED2" w:rsidP="00907ED2">
      <w:r>
        <w:rPr>
          <w:b/>
        </w:rPr>
        <w:t>Expected Output for Problem 2: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Sum: 8</w:t>
      </w:r>
      <w:r w:rsidRPr="00907ED2">
        <w:rPr>
          <w:rFonts w:ascii="Consolas" w:hAnsi="Consolas"/>
          <w:sz w:val="24"/>
        </w:rPr>
        <w:br/>
        <w:t>Difference: 2</w:t>
      </w:r>
      <w:r w:rsidRPr="00907ED2">
        <w:rPr>
          <w:rFonts w:ascii="Consolas" w:hAnsi="Consolas"/>
          <w:sz w:val="24"/>
        </w:rPr>
        <w:br/>
        <w:t>Product: 15</w:t>
      </w:r>
      <w:r w:rsidRPr="00907ED2">
        <w:rPr>
          <w:rFonts w:ascii="Consolas" w:hAnsi="Consolas"/>
          <w:sz w:val="24"/>
        </w:rPr>
        <w:br/>
        <w:t>Average: 4.0</w:t>
      </w:r>
    </w:p>
    <w:p w14:paraId="1578A0A5" w14:textId="77777777" w:rsidR="00294EBB" w:rsidRDefault="00294EBB"/>
    <w:p w14:paraId="4FB79955" w14:textId="77777777" w:rsidR="00294EBB" w:rsidRPr="00907ED2" w:rsidRDefault="00000000">
      <w:pPr>
        <w:rPr>
          <w:u w:val="single"/>
        </w:rPr>
      </w:pPr>
      <w:r w:rsidRPr="00907ED2">
        <w:rPr>
          <w:b/>
          <w:u w:val="single"/>
        </w:rPr>
        <w:t>Problem 3</w:t>
      </w:r>
    </w:p>
    <w:p w14:paraId="51821EFB" w14:textId="77777777" w:rsidR="00294EBB" w:rsidRDefault="00000000">
      <w:r>
        <w:rPr>
          <w:sz w:val="24"/>
        </w:rPr>
        <w:t>Formatted Output: Write a program that asks for a floating-point number and prints it in a formatted way, showing only two decimal places.</w:t>
      </w:r>
    </w:p>
    <w:p w14:paraId="678707FA" w14:textId="77777777" w:rsidR="00907ED2" w:rsidRDefault="00907ED2" w:rsidP="00907ED2">
      <w:r>
        <w:rPr>
          <w:b/>
        </w:rPr>
        <w:lastRenderedPageBreak/>
        <w:t>Example Input for Problem 3: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Floating-point Number: 123.4567</w:t>
      </w:r>
    </w:p>
    <w:p w14:paraId="4249DE35" w14:textId="77777777" w:rsidR="00907ED2" w:rsidRDefault="00907ED2" w:rsidP="00907ED2">
      <w:r>
        <w:rPr>
          <w:b/>
        </w:rPr>
        <w:t>Expected Output for Problem 3:</w:t>
      </w:r>
      <w:r>
        <w:rPr>
          <w:b/>
        </w:rPr>
        <w:br/>
      </w:r>
      <w:r w:rsidRPr="00907ED2">
        <w:rPr>
          <w:rFonts w:ascii="Consolas" w:hAnsi="Consolas"/>
          <w:sz w:val="24"/>
        </w:rPr>
        <w:t xml:space="preserve">Formatted number: </w:t>
      </w:r>
      <w:proofErr w:type="gramStart"/>
      <w:r w:rsidRPr="00907ED2">
        <w:rPr>
          <w:rFonts w:ascii="Consolas" w:hAnsi="Consolas"/>
          <w:sz w:val="24"/>
        </w:rPr>
        <w:t>123.46</w:t>
      </w:r>
      <w:proofErr w:type="gramEnd"/>
    </w:p>
    <w:p w14:paraId="07EB5981" w14:textId="77777777" w:rsidR="00294EBB" w:rsidRDefault="00294EBB"/>
    <w:p w14:paraId="6AD566ED" w14:textId="77777777" w:rsidR="00294EBB" w:rsidRPr="00C65FD2" w:rsidRDefault="00000000">
      <w:pPr>
        <w:rPr>
          <w:u w:val="single"/>
        </w:rPr>
      </w:pPr>
      <w:r w:rsidRPr="00C65FD2">
        <w:rPr>
          <w:b/>
          <w:u w:val="single"/>
        </w:rPr>
        <w:t>Problem 4</w:t>
      </w:r>
    </w:p>
    <w:p w14:paraId="17DA93BA" w14:textId="77777777" w:rsidR="00294EBB" w:rsidRDefault="00000000">
      <w:r>
        <w:rPr>
          <w:sz w:val="24"/>
        </w:rPr>
        <w:t>Temperature Conversion: Develop a program that converts temperature from Fahrenheit to Celsius, with the input being a Fahrenheit temperature.</w:t>
      </w:r>
    </w:p>
    <w:p w14:paraId="3DA834CC" w14:textId="77777777" w:rsidR="00907ED2" w:rsidRDefault="00907ED2" w:rsidP="00907ED2">
      <w:r>
        <w:rPr>
          <w:b/>
        </w:rPr>
        <w:t>Example Input for Problem 4: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Fahrenheit Temperature: 68</w:t>
      </w:r>
    </w:p>
    <w:p w14:paraId="78FE3D37" w14:textId="77777777" w:rsidR="00907ED2" w:rsidRDefault="00907ED2" w:rsidP="00907ED2">
      <w:r>
        <w:rPr>
          <w:b/>
        </w:rPr>
        <w:t>Expected Output for Problem 4: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Temperature in Celsius: 20.00</w:t>
      </w:r>
    </w:p>
    <w:p w14:paraId="37620357" w14:textId="77777777" w:rsidR="00294EBB" w:rsidRDefault="00294EBB"/>
    <w:p w14:paraId="4626DFFF" w14:textId="77777777" w:rsidR="00294EBB" w:rsidRPr="00C65FD2" w:rsidRDefault="00000000">
      <w:pPr>
        <w:rPr>
          <w:u w:val="single"/>
        </w:rPr>
      </w:pPr>
      <w:r w:rsidRPr="00C65FD2">
        <w:rPr>
          <w:b/>
          <w:u w:val="single"/>
        </w:rPr>
        <w:t>Problem 5</w:t>
      </w:r>
    </w:p>
    <w:p w14:paraId="5C6C06BD" w14:textId="77777777" w:rsidR="00294EBB" w:rsidRDefault="00000000">
      <w:r>
        <w:rPr>
          <w:sz w:val="24"/>
        </w:rPr>
        <w:t>Basic Geometry Calculations: Create a program to calculate and display the area and perimeter of a rectangle, taking its length and width as input.</w:t>
      </w:r>
    </w:p>
    <w:p w14:paraId="725D50A7" w14:textId="77777777" w:rsidR="00907ED2" w:rsidRDefault="00907ED2" w:rsidP="00907ED2">
      <w:r>
        <w:rPr>
          <w:b/>
        </w:rPr>
        <w:t>Example Input for Problem 5: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Length: 10</w:t>
      </w:r>
      <w:r w:rsidRPr="00907ED2">
        <w:rPr>
          <w:rFonts w:ascii="Consolas" w:hAnsi="Consolas"/>
          <w:sz w:val="24"/>
        </w:rPr>
        <w:br/>
        <w:t>Width: 5</w:t>
      </w:r>
    </w:p>
    <w:p w14:paraId="00EC06D7" w14:textId="77777777" w:rsidR="00907ED2" w:rsidRDefault="00907ED2" w:rsidP="00907ED2">
      <w:r>
        <w:rPr>
          <w:b/>
        </w:rPr>
        <w:t>Expected Output for Problem 5: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Area: 50</w:t>
      </w:r>
      <w:r w:rsidRPr="00907ED2">
        <w:rPr>
          <w:rFonts w:ascii="Consolas" w:hAnsi="Consolas"/>
          <w:sz w:val="24"/>
        </w:rPr>
        <w:br/>
        <w:t>Perimeter: 30</w:t>
      </w:r>
    </w:p>
    <w:p w14:paraId="374B56FA" w14:textId="77777777" w:rsidR="00294EBB" w:rsidRDefault="00294EBB"/>
    <w:p w14:paraId="60549840" w14:textId="77777777" w:rsidR="00294EBB" w:rsidRPr="00C65FD2" w:rsidRDefault="00000000">
      <w:pPr>
        <w:rPr>
          <w:u w:val="single"/>
        </w:rPr>
      </w:pPr>
      <w:r w:rsidRPr="00C65FD2">
        <w:rPr>
          <w:b/>
          <w:u w:val="single"/>
        </w:rPr>
        <w:t>Problem 6</w:t>
      </w:r>
    </w:p>
    <w:p w14:paraId="2861AA84" w14:textId="77777777" w:rsidR="00294EBB" w:rsidRDefault="00000000">
      <w:r>
        <w:rPr>
          <w:sz w:val="24"/>
        </w:rPr>
        <w:t xml:space="preserve">Investment Calculator: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the stock transaction program, write a program that calculates the future value of a monthly investment in a mutual fund. It should prompt for the initial investment amount, monthly addition, annual interest rate, and the number of years.</w:t>
      </w:r>
    </w:p>
    <w:p w14:paraId="46F04FFE" w14:textId="77777777" w:rsidR="00907ED2" w:rsidRDefault="00907ED2" w:rsidP="00907ED2">
      <w:r>
        <w:rPr>
          <w:b/>
        </w:rPr>
        <w:t>Example Input for Problem 6: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Initial Investment: 1000</w:t>
      </w:r>
      <w:r w:rsidRPr="00907ED2">
        <w:rPr>
          <w:rFonts w:ascii="Consolas" w:hAnsi="Consolas"/>
          <w:sz w:val="24"/>
        </w:rPr>
        <w:br/>
        <w:t>Monthly Addition: 100</w:t>
      </w:r>
      <w:r w:rsidRPr="00907ED2">
        <w:rPr>
          <w:rFonts w:ascii="Consolas" w:hAnsi="Consolas"/>
          <w:sz w:val="24"/>
        </w:rPr>
        <w:br/>
      </w:r>
      <w:r w:rsidRPr="00907ED2">
        <w:rPr>
          <w:rFonts w:ascii="Consolas" w:hAnsi="Consolas"/>
          <w:sz w:val="24"/>
        </w:rPr>
        <w:lastRenderedPageBreak/>
        <w:t>Annual Interest Rate: 5</w:t>
      </w:r>
      <w:r w:rsidRPr="00907ED2">
        <w:rPr>
          <w:rFonts w:ascii="Consolas" w:hAnsi="Consolas"/>
          <w:sz w:val="24"/>
        </w:rPr>
        <w:br/>
        <w:t>Years: 10</w:t>
      </w:r>
    </w:p>
    <w:p w14:paraId="0C39A715" w14:textId="77777777" w:rsidR="00907ED2" w:rsidRDefault="00907ED2" w:rsidP="00907ED2">
      <w:pPr>
        <w:rPr>
          <w:rFonts w:ascii="Consolas" w:hAnsi="Consolas"/>
          <w:sz w:val="24"/>
        </w:rPr>
      </w:pPr>
      <w:r>
        <w:rPr>
          <w:b/>
        </w:rPr>
        <w:t>Expected Output for Problem 6:</w:t>
      </w:r>
      <w:r>
        <w:rPr>
          <w:b/>
        </w:rPr>
        <w:br/>
      </w:r>
      <w:r w:rsidRPr="00907ED2">
        <w:rPr>
          <w:rFonts w:ascii="Consolas" w:hAnsi="Consolas"/>
          <w:sz w:val="24"/>
        </w:rPr>
        <w:t>Future value of the investment: &lt;variable depending on interest computation&gt;</w:t>
      </w:r>
    </w:p>
    <w:p w14:paraId="6EE52E65" w14:textId="77777777" w:rsidR="00C65FD2" w:rsidRPr="00907ED2" w:rsidRDefault="00C65FD2" w:rsidP="00907ED2">
      <w:pPr>
        <w:rPr>
          <w:rFonts w:ascii="Consolas" w:hAnsi="Consolas"/>
          <w:sz w:val="24"/>
        </w:rPr>
      </w:pPr>
    </w:p>
    <w:p w14:paraId="06ED57D0" w14:textId="6ED225AA" w:rsidR="00C65FD2" w:rsidRPr="00C65FD2" w:rsidRDefault="00C65FD2" w:rsidP="00907ED2">
      <w:pPr>
        <w:rPr>
          <w:u w:val="single"/>
        </w:rPr>
      </w:pPr>
      <w:r w:rsidRPr="00C65FD2">
        <w:rPr>
          <w:b/>
          <w:u w:val="single"/>
        </w:rPr>
        <w:t xml:space="preserve">Problem </w:t>
      </w:r>
      <w:r>
        <w:rPr>
          <w:b/>
          <w:u w:val="single"/>
        </w:rPr>
        <w:t>7</w:t>
      </w:r>
    </w:p>
    <w:p w14:paraId="47D492B6" w14:textId="49EC3D02" w:rsidR="00907ED2" w:rsidRPr="002A3F17" w:rsidRDefault="00907ED2" w:rsidP="00907ED2">
      <w:p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Write a program that prompts the user to enter their age and then prints "You are [age] years old." </w:t>
      </w:r>
      <w:r>
        <w:rPr>
          <w:rFonts w:ascii="Times New Roman" w:hAnsi="Times New Roman" w:cs="Times New Roman"/>
        </w:rPr>
        <w:t xml:space="preserve"> (Hint: integer)</w:t>
      </w:r>
    </w:p>
    <w:p w14:paraId="410D1F9E" w14:textId="77777777" w:rsidR="00907ED2" w:rsidRPr="007F013C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 xml:space="preserve">Input </w:t>
      </w:r>
      <w:proofErr w:type="gramStart"/>
      <w:r w:rsidRPr="007F013C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2F82BF86" w14:textId="77777777" w:rsidR="00907ED2" w:rsidRPr="00BF2413" w:rsidRDefault="00907ED2" w:rsidP="00907ED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Your age: 20</w:t>
      </w:r>
    </w:p>
    <w:p w14:paraId="45FA4A53" w14:textId="77777777" w:rsidR="00907ED2" w:rsidRPr="00BF2413" w:rsidRDefault="00907ED2" w:rsidP="00907ED2">
      <w:pPr>
        <w:pStyle w:val="ListParagraph"/>
        <w:rPr>
          <w:rFonts w:ascii="Consolas" w:hAnsi="Consolas" w:cs="Consolas"/>
        </w:rPr>
      </w:pPr>
    </w:p>
    <w:p w14:paraId="2E023968" w14:textId="77777777" w:rsidR="00907ED2" w:rsidRPr="007F013C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 xml:space="preserve">Output </w:t>
      </w:r>
      <w:proofErr w:type="gramStart"/>
      <w:r w:rsidRPr="007F013C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266109CC" w14:textId="77777777" w:rsidR="00907ED2" w:rsidRPr="00F42C1F" w:rsidRDefault="00907ED2" w:rsidP="00907ED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 are 20 years old.</w:t>
      </w:r>
    </w:p>
    <w:p w14:paraId="73C1A7BB" w14:textId="77777777" w:rsidR="00907ED2" w:rsidRPr="00F42C1F" w:rsidRDefault="00907ED2" w:rsidP="00907E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FE487" w14:textId="3177B6C8" w:rsidR="00C65FD2" w:rsidRPr="00C65FD2" w:rsidRDefault="00C65FD2" w:rsidP="00907ED2">
      <w:pPr>
        <w:rPr>
          <w:u w:val="single"/>
        </w:rPr>
      </w:pPr>
      <w:r w:rsidRPr="00C65FD2">
        <w:rPr>
          <w:b/>
          <w:u w:val="single"/>
        </w:rPr>
        <w:t xml:space="preserve">Problem </w:t>
      </w:r>
      <w:r>
        <w:rPr>
          <w:b/>
          <w:u w:val="single"/>
        </w:rPr>
        <w:t>8</w:t>
      </w:r>
    </w:p>
    <w:p w14:paraId="674C9BDB" w14:textId="6931C0D7" w:rsidR="00907ED2" w:rsidRPr="002A3F17" w:rsidRDefault="00907ED2" w:rsidP="00907ED2">
      <w:p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Write a program to input a Celsius temperature, and then convert it to Fahrenheit temperature. Finally, print the Fahrenheit temperature to the screen at 1 decimal place. </w:t>
      </w:r>
    </w:p>
    <w:p w14:paraId="01040232" w14:textId="77777777" w:rsidR="00907ED2" w:rsidRPr="00BF2413" w:rsidRDefault="00907ED2" w:rsidP="00907ED2">
      <w:pPr>
        <w:pStyle w:val="ListParagraph"/>
        <w:jc w:val="both"/>
        <w:rPr>
          <w:rFonts w:ascii="Consolas" w:hAnsi="Consolas" w:cs="Consolas"/>
        </w:rPr>
      </w:pPr>
      <w:r w:rsidRPr="00BF2413">
        <w:rPr>
          <w:rFonts w:ascii="Consolas" w:hAnsi="Consolas" w:cstheme="minorHAnsi"/>
        </w:rPr>
        <w:t xml:space="preserve">Hint: </w:t>
      </w:r>
      <m:oMath>
        <m:r>
          <w:rPr>
            <w:rFonts w:ascii="Cambria Math" w:hAnsi="Cambria Math" w:cstheme="minorHAnsi"/>
          </w:rPr>
          <m:t>F=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9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hAnsi="Cambria Math" w:cstheme="minorHAnsi"/>
          </w:rPr>
          <m:t>C+32</m:t>
        </m:r>
      </m:oMath>
    </w:p>
    <w:p w14:paraId="11D4DF48" w14:textId="77777777" w:rsidR="00907ED2" w:rsidRPr="007F013C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 xml:space="preserve">Input </w:t>
      </w:r>
      <w:proofErr w:type="gramStart"/>
      <w:r w:rsidRPr="007F013C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2E867997" w14:textId="77777777" w:rsidR="00907ED2" w:rsidRPr="00BF2413" w:rsidRDefault="00907ED2" w:rsidP="00907ED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Celsius: </w:t>
      </w:r>
      <w:r w:rsidRPr="00BF2413">
        <w:rPr>
          <w:rFonts w:ascii="Consolas" w:hAnsi="Consolas" w:cs="Consolas"/>
        </w:rPr>
        <w:t>12</w:t>
      </w:r>
    </w:p>
    <w:p w14:paraId="77F3702E" w14:textId="77777777" w:rsidR="00907ED2" w:rsidRPr="00BF2413" w:rsidRDefault="00907ED2" w:rsidP="00907ED2">
      <w:pPr>
        <w:pStyle w:val="ListParagraph"/>
        <w:rPr>
          <w:rFonts w:ascii="Consolas" w:hAnsi="Consolas" w:cs="Consolas"/>
        </w:rPr>
      </w:pPr>
    </w:p>
    <w:p w14:paraId="5123807F" w14:textId="77777777" w:rsidR="00907ED2" w:rsidRPr="007F013C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 xml:space="preserve">Output </w:t>
      </w:r>
      <w:proofErr w:type="gramStart"/>
      <w:r w:rsidRPr="007F013C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5A055A08" w14:textId="77777777" w:rsidR="00907ED2" w:rsidRPr="00BF2413" w:rsidRDefault="00907ED2" w:rsidP="00907ED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Fahrenheit: </w:t>
      </w:r>
      <w:r w:rsidRPr="00BF2413">
        <w:rPr>
          <w:rFonts w:ascii="Consolas" w:hAnsi="Consolas" w:cs="Consolas"/>
        </w:rPr>
        <w:t>53.6</w:t>
      </w:r>
    </w:p>
    <w:p w14:paraId="58ABDAD7" w14:textId="51A59930" w:rsidR="00C65FD2" w:rsidRPr="00C65FD2" w:rsidRDefault="00C65FD2" w:rsidP="00C65FD2">
      <w:pPr>
        <w:rPr>
          <w:u w:val="single"/>
        </w:rPr>
      </w:pPr>
      <w:r w:rsidRPr="00C65FD2">
        <w:rPr>
          <w:b/>
          <w:u w:val="single"/>
        </w:rPr>
        <w:t xml:space="preserve">Problem </w:t>
      </w:r>
      <w:r>
        <w:rPr>
          <w:b/>
          <w:u w:val="single"/>
        </w:rPr>
        <w:t>9</w:t>
      </w:r>
    </w:p>
    <w:p w14:paraId="1A5BD334" w14:textId="77777777" w:rsidR="00907ED2" w:rsidRPr="002A3F17" w:rsidRDefault="00907ED2" w:rsidP="00907ED2">
      <w:p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Write a program to calculate the perimeter and the area of the circle with input the radius from keyboard. </w:t>
      </w:r>
    </w:p>
    <w:p w14:paraId="4FC233C1" w14:textId="77777777" w:rsidR="00907ED2" w:rsidRPr="002A3F17" w:rsidRDefault="00907ED2" w:rsidP="00907ED2">
      <w:pPr>
        <w:pStyle w:val="ListParagraph"/>
        <w:rPr>
          <w:rFonts w:ascii="Times New Roman" w:hAnsi="Times New Roman" w:cs="Times New Roman"/>
        </w:rPr>
      </w:pPr>
    </w:p>
    <w:p w14:paraId="68483FFD" w14:textId="77777777" w:rsidR="00907ED2" w:rsidRPr="002A3F17" w:rsidRDefault="00907ED2" w:rsidP="00907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Input a radius (r) from keyboard.</w:t>
      </w:r>
    </w:p>
    <w:p w14:paraId="36CBB4B0" w14:textId="77777777" w:rsidR="00907ED2" w:rsidRPr="002A3F17" w:rsidRDefault="00907ED2" w:rsidP="00907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Print the perimeter and the area of the </w:t>
      </w:r>
      <w:proofErr w:type="gramStart"/>
      <w:r w:rsidRPr="002A3F17">
        <w:rPr>
          <w:rFonts w:ascii="Times New Roman" w:hAnsi="Times New Roman" w:cs="Times New Roman"/>
        </w:rPr>
        <w:t>circle</w:t>
      </w:r>
      <w:proofErr w:type="gramEnd"/>
      <w:r w:rsidRPr="002A3F17">
        <w:rPr>
          <w:rFonts w:ascii="Times New Roman" w:hAnsi="Times New Roman" w:cs="Times New Roman"/>
        </w:rPr>
        <w:t xml:space="preserve"> </w:t>
      </w:r>
    </w:p>
    <w:p w14:paraId="3FDF8D5E" w14:textId="77777777" w:rsidR="00907ED2" w:rsidRPr="002A3F17" w:rsidRDefault="00907ED2" w:rsidP="00907ED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Required format of the output: </w:t>
      </w:r>
    </w:p>
    <w:p w14:paraId="7E3F2949" w14:textId="77777777" w:rsidR="00907ED2" w:rsidRPr="002A3F17" w:rsidRDefault="00907ED2" w:rsidP="00907ED2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4 decimals</w:t>
      </w:r>
    </w:p>
    <w:p w14:paraId="581FC310" w14:textId="77777777" w:rsidR="00907ED2" w:rsidRPr="002A3F17" w:rsidRDefault="00907ED2" w:rsidP="00907ED2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minimum field width = 10</w:t>
      </w:r>
    </w:p>
    <w:p w14:paraId="558B2C3B" w14:textId="77777777" w:rsidR="00907ED2" w:rsidRPr="002A3F17" w:rsidRDefault="00907ED2" w:rsidP="00907ED2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right alignment</w:t>
      </w:r>
    </w:p>
    <w:p w14:paraId="572CB118" w14:textId="77777777" w:rsidR="00907ED2" w:rsidRPr="00F235E5" w:rsidRDefault="00907ED2" w:rsidP="00907ED2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892C181" w14:textId="77777777" w:rsidR="00907ED2" w:rsidRDefault="00907ED2" w:rsidP="00907ED2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 xml:space="preserve">Hint 1. </w:t>
      </w:r>
      <m:oMath>
        <m:r>
          <w:rPr>
            <w:rFonts w:ascii="Cambria Math" w:hAnsi="Cambria Math" w:cstheme="minorHAnsi"/>
          </w:rPr>
          <m:t>π=3.14</m:t>
        </m:r>
      </m:oMath>
      <w:r>
        <w:rPr>
          <w:rFonts w:ascii="Consolas" w:hAnsi="Consolas" w:cstheme="minorHAnsi"/>
        </w:rPr>
        <w:t>159</w:t>
      </w:r>
    </w:p>
    <w:p w14:paraId="61165F42" w14:textId="77777777" w:rsidR="00907ED2" w:rsidRDefault="00907ED2" w:rsidP="00907ED2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Hint 2. </w:t>
      </w:r>
      <w:r w:rsidRPr="009A4BDE">
        <w:rPr>
          <w:rFonts w:ascii="Consolas" w:hAnsi="Consolas" w:cstheme="minorHAnsi"/>
        </w:rPr>
        <w:t>perimeter (circumference) of a circle</w:t>
      </w:r>
      <w:r>
        <w:rPr>
          <w:rFonts w:ascii="Consolas" w:hAnsi="Consolas" w:cstheme="minorHAnsi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C = 2 * π * r</w:t>
      </w:r>
    </w:p>
    <w:p w14:paraId="3251484F" w14:textId="77777777" w:rsidR="00907ED2" w:rsidRDefault="00907ED2" w:rsidP="00907ED2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onsolas" w:hAnsi="Consolas" w:cstheme="minorHAnsi"/>
        </w:rPr>
        <w:t xml:space="preserve">Hint 3. Area of a circle: </w:t>
      </w:r>
      <w:r>
        <w:rPr>
          <w:rFonts w:ascii="Segoe UI" w:hAnsi="Segoe UI" w:cs="Segoe UI"/>
          <w:color w:val="374151"/>
          <w:shd w:val="clear" w:color="auto" w:fill="F7F7F8"/>
        </w:rPr>
        <w:t>A = π * r^2</w:t>
      </w:r>
    </w:p>
    <w:p w14:paraId="734FD6AA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</w:p>
    <w:p w14:paraId="58EB1B09" w14:textId="77777777" w:rsidR="00907ED2" w:rsidRPr="009A4BDE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9A4BDE">
        <w:rPr>
          <w:rFonts w:ascii="Consolas" w:hAnsi="Consolas" w:cstheme="minorHAnsi"/>
          <w:i/>
          <w:iCs/>
          <w:u w:val="single"/>
        </w:rPr>
        <w:t xml:space="preserve">Input </w:t>
      </w:r>
      <w:proofErr w:type="gramStart"/>
      <w:r w:rsidRPr="009A4BDE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4E791C08" w14:textId="77777777" w:rsidR="00907ED2" w:rsidRPr="00BF2413" w:rsidRDefault="00907ED2" w:rsidP="00907ED2">
      <w:pPr>
        <w:pStyle w:val="ListParagraph"/>
        <w:rPr>
          <w:rFonts w:ascii="Consolas" w:hAnsi="Consolas" w:cs="Consolas"/>
        </w:rPr>
      </w:pPr>
      <w:r w:rsidRPr="009A4BDE">
        <w:rPr>
          <w:rFonts w:ascii="Consolas" w:hAnsi="Consolas" w:cs="Consolas"/>
        </w:rPr>
        <w:t xml:space="preserve">Enter the radius of the circle: </w:t>
      </w:r>
      <w:proofErr w:type="gramStart"/>
      <w:r w:rsidRPr="009A4BDE">
        <w:rPr>
          <w:rFonts w:ascii="Consolas" w:hAnsi="Consolas" w:cs="Consolas"/>
        </w:rPr>
        <w:t>10</w:t>
      </w:r>
      <w:proofErr w:type="gramEnd"/>
    </w:p>
    <w:p w14:paraId="1735511A" w14:textId="77777777" w:rsidR="00907ED2" w:rsidRDefault="00907ED2" w:rsidP="00907ED2">
      <w:pPr>
        <w:pStyle w:val="ListParagraph"/>
        <w:rPr>
          <w:rFonts w:ascii="Consolas" w:hAnsi="Consolas" w:cstheme="minorHAnsi"/>
          <w:i/>
          <w:iCs/>
        </w:rPr>
      </w:pPr>
    </w:p>
    <w:p w14:paraId="7374FF06" w14:textId="77777777" w:rsidR="00907ED2" w:rsidRPr="009A4BDE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9A4BDE">
        <w:rPr>
          <w:rFonts w:ascii="Consolas" w:hAnsi="Consolas" w:cstheme="minorHAnsi"/>
          <w:i/>
          <w:iCs/>
          <w:u w:val="single"/>
        </w:rPr>
        <w:t xml:space="preserve">Output </w:t>
      </w:r>
      <w:proofErr w:type="gramStart"/>
      <w:r w:rsidRPr="009A4BDE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6A688C4D" w14:textId="77777777" w:rsidR="00907ED2" w:rsidRPr="009A4BDE" w:rsidRDefault="00907ED2" w:rsidP="00907ED2">
      <w:pPr>
        <w:pStyle w:val="ListParagraph"/>
        <w:rPr>
          <w:rFonts w:ascii="Consolas" w:hAnsi="Consolas" w:cstheme="minorHAnsi"/>
        </w:rPr>
      </w:pPr>
      <w:r w:rsidRPr="009A4BDE">
        <w:rPr>
          <w:rFonts w:ascii="Consolas" w:hAnsi="Consolas" w:cstheme="minorHAnsi"/>
        </w:rPr>
        <w:t>Perimeter:    62.831</w:t>
      </w:r>
      <w:r>
        <w:rPr>
          <w:rFonts w:ascii="Consolas" w:hAnsi="Consolas" w:cstheme="minorHAnsi"/>
        </w:rPr>
        <w:t>8</w:t>
      </w:r>
    </w:p>
    <w:p w14:paraId="47DB6161" w14:textId="77777777" w:rsidR="00907ED2" w:rsidRDefault="00907ED2" w:rsidP="00907ED2">
      <w:pPr>
        <w:pStyle w:val="ListParagraph"/>
        <w:rPr>
          <w:rFonts w:ascii="Consolas" w:hAnsi="Consolas" w:cstheme="minorHAnsi"/>
        </w:rPr>
      </w:pPr>
      <w:r w:rsidRPr="009A4BDE">
        <w:rPr>
          <w:rFonts w:ascii="Consolas" w:hAnsi="Consolas" w:cstheme="minorHAnsi"/>
        </w:rPr>
        <w:t>Area:   314.1593</w:t>
      </w:r>
    </w:p>
    <w:p w14:paraId="4633A64C" w14:textId="77777777" w:rsidR="00907ED2" w:rsidRDefault="00907ED2" w:rsidP="00907ED2">
      <w:pPr>
        <w:rPr>
          <w:rFonts w:ascii="Consolas" w:hAnsi="Consolas" w:cstheme="minorHAnsi"/>
        </w:rPr>
      </w:pPr>
    </w:p>
    <w:p w14:paraId="467F8634" w14:textId="77777777" w:rsidR="00907ED2" w:rsidRDefault="00907ED2" w:rsidP="00907ED2">
      <w:pPr>
        <w:rPr>
          <w:rFonts w:ascii="Consolas" w:hAnsi="Consolas" w:cstheme="minorHAnsi"/>
        </w:rPr>
      </w:pPr>
    </w:p>
    <w:p w14:paraId="254C5581" w14:textId="0912C1EC" w:rsidR="00907ED2" w:rsidRPr="00C65FD2" w:rsidRDefault="00C65FD2" w:rsidP="00907ED2">
      <w:pPr>
        <w:rPr>
          <w:u w:val="single"/>
        </w:rPr>
      </w:pPr>
      <w:r w:rsidRPr="00C65FD2">
        <w:rPr>
          <w:b/>
          <w:u w:val="single"/>
        </w:rPr>
        <w:t xml:space="preserve">Problem </w:t>
      </w:r>
      <w:r>
        <w:rPr>
          <w:b/>
          <w:u w:val="single"/>
        </w:rPr>
        <w:t>10</w:t>
      </w:r>
    </w:p>
    <w:p w14:paraId="7C78FCD1" w14:textId="77777777" w:rsidR="00907ED2" w:rsidRPr="00F235E5" w:rsidRDefault="00907ED2" w:rsidP="00907ED2">
      <w:p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Stock Transaction Program</w:t>
      </w:r>
      <w:r>
        <w:rPr>
          <w:rFonts w:ascii="Times New Roman" w:hAnsi="Times New Roman" w:cs="Times New Roman"/>
        </w:rPr>
        <w:t xml:space="preserve"> (Q2.12 from textbook)</w:t>
      </w:r>
    </w:p>
    <w:p w14:paraId="4887DEA7" w14:textId="77777777" w:rsidR="00907ED2" w:rsidRPr="00F235E5" w:rsidRDefault="00907ED2" w:rsidP="00907ED2">
      <w:pPr>
        <w:ind w:left="360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Last month, Joe purchased some stock in Acme Software, Inc. Here are the details of the purchase:</w:t>
      </w:r>
    </w:p>
    <w:p w14:paraId="1F7588E8" w14:textId="77777777" w:rsidR="00907ED2" w:rsidRPr="00F235E5" w:rsidRDefault="00907ED2" w:rsidP="00907ED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The number of shares that Joe purchased was 2,000.</w:t>
      </w:r>
    </w:p>
    <w:p w14:paraId="7B11F6C2" w14:textId="77777777" w:rsidR="00907ED2" w:rsidRPr="00F235E5" w:rsidRDefault="00907ED2" w:rsidP="00907ED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When Joe purchased the stock, he paid $40.00 per share.</w:t>
      </w:r>
    </w:p>
    <w:p w14:paraId="7B345F71" w14:textId="77777777" w:rsidR="00907ED2" w:rsidRPr="00F235E5" w:rsidRDefault="00907ED2" w:rsidP="00907ED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Joe paid his stockbroker a commission that amounted to 3 percent of the amount he paid for the stock.</w:t>
      </w:r>
    </w:p>
    <w:p w14:paraId="233E72B4" w14:textId="77777777" w:rsidR="00907ED2" w:rsidRPr="00F235E5" w:rsidRDefault="00907ED2" w:rsidP="00C65FD2">
      <w:p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Two weeks later, Joe sold the stock. Here are the details of the sale:</w:t>
      </w:r>
    </w:p>
    <w:p w14:paraId="2DC33896" w14:textId="77777777" w:rsidR="00907ED2" w:rsidRPr="00F235E5" w:rsidRDefault="00907ED2" w:rsidP="00907ED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The number of shares that Joe sold was 2,000.</w:t>
      </w:r>
    </w:p>
    <w:p w14:paraId="355E9A20" w14:textId="77777777" w:rsidR="00907ED2" w:rsidRPr="00F235E5" w:rsidRDefault="00907ED2" w:rsidP="00907ED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He sold the stock for $42.75 per share.</w:t>
      </w:r>
    </w:p>
    <w:p w14:paraId="094B89FB" w14:textId="77777777" w:rsidR="00907ED2" w:rsidRDefault="00907ED2" w:rsidP="00907ED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He paid his stockbroker another commission that amounted to 3 percent of the amount he received for the stock.</w:t>
      </w:r>
    </w:p>
    <w:p w14:paraId="31F9192F" w14:textId="77777777" w:rsidR="00907ED2" w:rsidRPr="00C52918" w:rsidRDefault="00907ED2" w:rsidP="00907ED2">
      <w:pPr>
        <w:rPr>
          <w:rFonts w:ascii="Times New Roman" w:hAnsi="Times New Roman" w:cs="Times New Roman"/>
        </w:rPr>
      </w:pPr>
    </w:p>
    <w:p w14:paraId="3C47DFFD" w14:textId="77777777" w:rsidR="00907ED2" w:rsidRPr="00F235E5" w:rsidRDefault="00907ED2" w:rsidP="00C65FD2">
      <w:p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Write a </w:t>
      </w:r>
      <w:proofErr w:type="gramStart"/>
      <w:r w:rsidRPr="00F235E5">
        <w:rPr>
          <w:rFonts w:ascii="Times New Roman" w:hAnsi="Times New Roman" w:cs="Times New Roman"/>
        </w:rPr>
        <w:t>program</w:t>
      </w:r>
      <w:proofErr w:type="gramEnd"/>
      <w:r w:rsidRPr="00F235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 the following processes.</w:t>
      </w:r>
    </w:p>
    <w:p w14:paraId="2C68C46E" w14:textId="77777777" w:rsidR="00907ED2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how many shares he bought.</w:t>
      </w:r>
    </w:p>
    <w:p w14:paraId="4A44696E" w14:textId="77777777" w:rsidR="00907ED2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price per share he bought.</w:t>
      </w:r>
    </w:p>
    <w:p w14:paraId="3D8D8704" w14:textId="77777777" w:rsidR="00907ED2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commission rate.</w:t>
      </w:r>
    </w:p>
    <w:p w14:paraId="79816710" w14:textId="77777777" w:rsidR="00907ED2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how many shares he sold.</w:t>
      </w:r>
    </w:p>
    <w:p w14:paraId="745BBD02" w14:textId="77777777" w:rsidR="00907ED2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price per share he sold.</w:t>
      </w:r>
    </w:p>
    <w:p w14:paraId="7E6EDAA7" w14:textId="77777777" w:rsidR="00907ED2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commission rate of sale.</w:t>
      </w:r>
    </w:p>
    <w:p w14:paraId="7DC72C47" w14:textId="77777777" w:rsidR="00907ED2" w:rsidRPr="00F235E5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Pr="00F235E5">
        <w:rPr>
          <w:rFonts w:ascii="Times New Roman" w:hAnsi="Times New Roman" w:cs="Times New Roman"/>
        </w:rPr>
        <w:t>he amount of money joe paid for the stock.</w:t>
      </w:r>
    </w:p>
    <w:p w14:paraId="5CFAAA7C" w14:textId="77777777" w:rsidR="00907ED2" w:rsidRPr="00F235E5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Pr="00F235E5">
        <w:rPr>
          <w:rFonts w:ascii="Times New Roman" w:hAnsi="Times New Roman" w:cs="Times New Roman"/>
        </w:rPr>
        <w:t>he amount of commission Joe paid his broker when he bought the stock.</w:t>
      </w:r>
    </w:p>
    <w:p w14:paraId="176B3948" w14:textId="77777777" w:rsidR="00907ED2" w:rsidRPr="00F235E5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Pr="00F235E5">
        <w:rPr>
          <w:rFonts w:ascii="Times New Roman" w:hAnsi="Times New Roman" w:cs="Times New Roman"/>
        </w:rPr>
        <w:t>he amount for which Joe sold the stock.</w:t>
      </w:r>
    </w:p>
    <w:p w14:paraId="078137A8" w14:textId="77777777" w:rsidR="00907ED2" w:rsidRPr="00F235E5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Pr="00F235E5">
        <w:rPr>
          <w:rFonts w:ascii="Times New Roman" w:hAnsi="Times New Roman" w:cs="Times New Roman"/>
        </w:rPr>
        <w:t>he amount of commission Joe paid his broker when he sold the stock.</w:t>
      </w:r>
    </w:p>
    <w:p w14:paraId="0340D9DD" w14:textId="77777777" w:rsidR="00907ED2" w:rsidRDefault="00907ED2" w:rsidP="00907ED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lastRenderedPageBreak/>
        <w:t xml:space="preserve">Display the amount of money that Joe had left when he sold the stock and paid his broker (both times). </w:t>
      </w:r>
      <w:proofErr w:type="gramStart"/>
      <w:r w:rsidRPr="00F235E5">
        <w:rPr>
          <w:rFonts w:ascii="Times New Roman" w:hAnsi="Times New Roman" w:cs="Times New Roman"/>
        </w:rPr>
        <w:t>It</w:t>
      </w:r>
      <w:proofErr w:type="gramEnd"/>
      <w:r w:rsidRPr="00F235E5">
        <w:rPr>
          <w:rFonts w:ascii="Times New Roman" w:hAnsi="Times New Roman" w:cs="Times New Roman"/>
        </w:rPr>
        <w:t xml:space="preserve"> this amount is positive, then Joe made a profit. </w:t>
      </w:r>
      <w:proofErr w:type="gramStart"/>
      <w:r w:rsidRPr="00F235E5">
        <w:rPr>
          <w:rFonts w:ascii="Times New Roman" w:hAnsi="Times New Roman" w:cs="Times New Roman"/>
        </w:rPr>
        <w:t>It</w:t>
      </w:r>
      <w:proofErr w:type="gramEnd"/>
      <w:r w:rsidRPr="00F235E5">
        <w:rPr>
          <w:rFonts w:ascii="Times New Roman" w:hAnsi="Times New Roman" w:cs="Times New Roman"/>
        </w:rPr>
        <w:t xml:space="preserve"> the amount is negative, then Joe lost money.</w:t>
      </w:r>
    </w:p>
    <w:p w14:paraId="69F29EBE" w14:textId="77777777" w:rsidR="00907ED2" w:rsidRDefault="00907ED2" w:rsidP="00907ED2">
      <w:pPr>
        <w:rPr>
          <w:rFonts w:ascii="Times New Roman" w:hAnsi="Times New Roman" w:cs="Times New Roman"/>
        </w:rPr>
      </w:pPr>
    </w:p>
    <w:p w14:paraId="1BC0C65B" w14:textId="77777777" w:rsidR="00907ED2" w:rsidRPr="00F235E5" w:rsidRDefault="00907ED2" w:rsidP="00907ED2">
      <w:pPr>
        <w:ind w:left="720"/>
        <w:rPr>
          <w:rFonts w:ascii="Times New Roman" w:hAnsi="Times New Roman" w:cs="Times New Roman"/>
        </w:rPr>
      </w:pPr>
    </w:p>
    <w:p w14:paraId="4D8647AE" w14:textId="77777777" w:rsidR="00907ED2" w:rsidRDefault="00907ED2" w:rsidP="00907ED2">
      <w:pPr>
        <w:pStyle w:val="ListParagraph"/>
        <w:rPr>
          <w:rFonts w:ascii="Consolas" w:hAnsi="Consolas" w:cstheme="minorHAnsi"/>
        </w:rPr>
      </w:pPr>
    </w:p>
    <w:p w14:paraId="3378C803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</w:p>
    <w:p w14:paraId="3B9DE0D9" w14:textId="77777777" w:rsidR="00907ED2" w:rsidRPr="00F235E5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F235E5">
        <w:rPr>
          <w:rFonts w:ascii="Consolas" w:hAnsi="Consolas" w:cstheme="minorHAnsi"/>
          <w:i/>
          <w:iCs/>
          <w:u w:val="single"/>
        </w:rPr>
        <w:t xml:space="preserve">Input </w:t>
      </w:r>
      <w:proofErr w:type="gramStart"/>
      <w:r w:rsidRPr="00F235E5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32C7C2CB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</w:p>
    <w:p w14:paraId="3488B70B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 xml:space="preserve">How many shares he bought: </w:t>
      </w:r>
      <w:proofErr w:type="gramStart"/>
      <w:r w:rsidRPr="00BF2413">
        <w:rPr>
          <w:rFonts w:ascii="Consolas" w:hAnsi="Consolas" w:cstheme="minorHAnsi"/>
        </w:rPr>
        <w:t>2000</w:t>
      </w:r>
      <w:proofErr w:type="gramEnd"/>
    </w:p>
    <w:p w14:paraId="7BE2FDE7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 xml:space="preserve">Price per share he bought: </w:t>
      </w:r>
      <w:proofErr w:type="gramStart"/>
      <w:r w:rsidRPr="00BF2413">
        <w:rPr>
          <w:rFonts w:ascii="Consolas" w:hAnsi="Consolas" w:cstheme="minorHAnsi"/>
        </w:rPr>
        <w:t>40</w:t>
      </w:r>
      <w:proofErr w:type="gramEnd"/>
    </w:p>
    <w:p w14:paraId="4E33901C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Commission rate of purchase: 0.03</w:t>
      </w:r>
    </w:p>
    <w:p w14:paraId="2B2C727E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 xml:space="preserve">How many shares he sold: </w:t>
      </w:r>
      <w:proofErr w:type="gramStart"/>
      <w:r w:rsidRPr="00BF2413">
        <w:rPr>
          <w:rFonts w:ascii="Consolas" w:hAnsi="Consolas" w:cstheme="minorHAnsi"/>
        </w:rPr>
        <w:t>2000</w:t>
      </w:r>
      <w:proofErr w:type="gramEnd"/>
    </w:p>
    <w:p w14:paraId="633109F6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 xml:space="preserve">Price per share he sold: </w:t>
      </w:r>
      <w:proofErr w:type="gramStart"/>
      <w:r w:rsidRPr="00BF2413">
        <w:rPr>
          <w:rFonts w:ascii="Consolas" w:hAnsi="Consolas" w:cstheme="minorHAnsi"/>
        </w:rPr>
        <w:t>42.75</w:t>
      </w:r>
      <w:proofErr w:type="gramEnd"/>
    </w:p>
    <w:p w14:paraId="6B58196D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Commission rate of sale: 0.03</w:t>
      </w:r>
    </w:p>
    <w:p w14:paraId="2DD45C7D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</w:p>
    <w:p w14:paraId="46ED04D8" w14:textId="77777777" w:rsidR="00907ED2" w:rsidRPr="00F235E5" w:rsidRDefault="00907ED2" w:rsidP="00907E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F235E5">
        <w:rPr>
          <w:rFonts w:ascii="Consolas" w:hAnsi="Consolas" w:cstheme="minorHAnsi"/>
          <w:i/>
          <w:iCs/>
          <w:u w:val="single"/>
        </w:rPr>
        <w:t xml:space="preserve">Output </w:t>
      </w:r>
      <w:proofErr w:type="gramStart"/>
      <w:r w:rsidRPr="00F235E5">
        <w:rPr>
          <w:rFonts w:ascii="Consolas" w:hAnsi="Consolas" w:cstheme="minorHAnsi"/>
          <w:i/>
          <w:iCs/>
          <w:u w:val="single"/>
        </w:rPr>
        <w:t>example</w:t>
      </w:r>
      <w:proofErr w:type="gramEnd"/>
    </w:p>
    <w:p w14:paraId="0DDFBFB8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</w:p>
    <w:p w14:paraId="5BCAA2E0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80000</w:t>
      </w:r>
      <w:r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for the stock.</w:t>
      </w:r>
    </w:p>
    <w:p w14:paraId="07D74B96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2400</w:t>
      </w:r>
      <w:r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to his broker when he bought this stock.</w:t>
      </w:r>
    </w:p>
    <w:p w14:paraId="697B75A8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received 85500</w:t>
      </w:r>
      <w:r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for the stock.</w:t>
      </w:r>
    </w:p>
    <w:p w14:paraId="405DA8C4" w14:textId="77777777" w:rsidR="00907ED2" w:rsidRPr="00BF2413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2565</w:t>
      </w:r>
      <w:r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to his broker when he sold this stock.</w:t>
      </w:r>
    </w:p>
    <w:p w14:paraId="64202EE8" w14:textId="77777777" w:rsidR="00907ED2" w:rsidRDefault="00907ED2" w:rsidP="00907ED2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 xml:space="preserve">He </w:t>
      </w:r>
      <w:r>
        <w:rPr>
          <w:rFonts w:ascii="Consolas" w:hAnsi="Consolas" w:cstheme="minorHAnsi"/>
        </w:rPr>
        <w:t>left</w:t>
      </w:r>
      <w:r w:rsidRPr="00BF2413">
        <w:rPr>
          <w:rFonts w:ascii="Consolas" w:hAnsi="Consolas" w:cstheme="minorHAnsi"/>
        </w:rPr>
        <w:t xml:space="preserve"> </w:t>
      </w:r>
      <w:proofErr w:type="gramStart"/>
      <w:r w:rsidRPr="00BF2413">
        <w:rPr>
          <w:rFonts w:ascii="Consolas" w:hAnsi="Consolas" w:cstheme="minorHAnsi"/>
        </w:rPr>
        <w:t>535.</w:t>
      </w:r>
      <w:r>
        <w:rPr>
          <w:rFonts w:ascii="Consolas" w:hAnsi="Consolas" w:cstheme="minorHAnsi"/>
        </w:rPr>
        <w:t>0</w:t>
      </w:r>
      <w:proofErr w:type="gramEnd"/>
    </w:p>
    <w:p w14:paraId="41B473F7" w14:textId="77777777" w:rsidR="00907ED2" w:rsidRPr="004277BD" w:rsidRDefault="00907ED2" w:rsidP="00907ED2">
      <w:pPr>
        <w:rPr>
          <w:rFonts w:ascii="Consolas" w:hAnsi="Consolas" w:cstheme="minorHAnsi"/>
        </w:rPr>
      </w:pPr>
    </w:p>
    <w:p w14:paraId="45D74692" w14:textId="77777777" w:rsidR="00294EBB" w:rsidRDefault="00294EBB"/>
    <w:p w14:paraId="37679790" w14:textId="77777777" w:rsidR="00294EBB" w:rsidRDefault="00294EBB"/>
    <w:p w14:paraId="1D174B09" w14:textId="77777777" w:rsidR="00294EBB" w:rsidRDefault="00294EBB"/>
    <w:p w14:paraId="5ABED58A" w14:textId="77777777" w:rsidR="00294EBB" w:rsidRDefault="00294EBB"/>
    <w:p w14:paraId="1CF1D7C8" w14:textId="77777777" w:rsidR="00294EBB" w:rsidRDefault="00294EBB"/>
    <w:p w14:paraId="11167FC9" w14:textId="77777777" w:rsidR="00294EBB" w:rsidRDefault="00294EBB"/>
    <w:p w14:paraId="2F8D4F07" w14:textId="77777777" w:rsidR="00294EBB" w:rsidRDefault="00294EBB"/>
    <w:sectPr w:rsidR="00294EBB" w:rsidSect="001B20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A206A"/>
    <w:multiLevelType w:val="hybridMultilevel"/>
    <w:tmpl w:val="10A4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F198B"/>
    <w:multiLevelType w:val="hybridMultilevel"/>
    <w:tmpl w:val="29E82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496DCD"/>
    <w:multiLevelType w:val="hybridMultilevel"/>
    <w:tmpl w:val="3028CF38"/>
    <w:lvl w:ilvl="0" w:tplc="D4208D5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ED17CE"/>
    <w:multiLevelType w:val="hybridMultilevel"/>
    <w:tmpl w:val="D0305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D309D"/>
    <w:multiLevelType w:val="hybridMultilevel"/>
    <w:tmpl w:val="78F84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00F23"/>
    <w:multiLevelType w:val="hybridMultilevel"/>
    <w:tmpl w:val="C1BAA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0088148">
    <w:abstractNumId w:val="8"/>
  </w:num>
  <w:num w:numId="2" w16cid:durableId="1687487463">
    <w:abstractNumId w:val="6"/>
  </w:num>
  <w:num w:numId="3" w16cid:durableId="798957128">
    <w:abstractNumId w:val="5"/>
  </w:num>
  <w:num w:numId="4" w16cid:durableId="1332217189">
    <w:abstractNumId w:val="4"/>
  </w:num>
  <w:num w:numId="5" w16cid:durableId="2083260290">
    <w:abstractNumId w:val="7"/>
  </w:num>
  <w:num w:numId="6" w16cid:durableId="1172990555">
    <w:abstractNumId w:val="3"/>
  </w:num>
  <w:num w:numId="7" w16cid:durableId="2143377291">
    <w:abstractNumId w:val="2"/>
  </w:num>
  <w:num w:numId="8" w16cid:durableId="494154678">
    <w:abstractNumId w:val="1"/>
  </w:num>
  <w:num w:numId="9" w16cid:durableId="1920750995">
    <w:abstractNumId w:val="0"/>
  </w:num>
  <w:num w:numId="10" w16cid:durableId="677074885">
    <w:abstractNumId w:val="12"/>
  </w:num>
  <w:num w:numId="11" w16cid:durableId="115608883">
    <w:abstractNumId w:val="9"/>
  </w:num>
  <w:num w:numId="12" w16cid:durableId="285696926">
    <w:abstractNumId w:val="11"/>
  </w:num>
  <w:num w:numId="13" w16cid:durableId="191765951">
    <w:abstractNumId w:val="10"/>
  </w:num>
  <w:num w:numId="14" w16cid:durableId="235209997">
    <w:abstractNumId w:val="14"/>
  </w:num>
  <w:num w:numId="15" w16cid:durableId="13893041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08F"/>
    <w:rsid w:val="00294EBB"/>
    <w:rsid w:val="0029639D"/>
    <w:rsid w:val="00326F90"/>
    <w:rsid w:val="00907ED2"/>
    <w:rsid w:val="00AA1D8D"/>
    <w:rsid w:val="00AF41B3"/>
    <w:rsid w:val="00B47730"/>
    <w:rsid w:val="00C65F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1F999"/>
  <w14:defaultImageDpi w14:val="300"/>
  <w15:docId w15:val="{83C72443-407B-4764-AA55-7498525D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Chen, Cheng-Bang</cp:lastModifiedBy>
  <cp:revision>3</cp:revision>
  <dcterms:created xsi:type="dcterms:W3CDTF">2013-12-23T23:15:00Z</dcterms:created>
  <dcterms:modified xsi:type="dcterms:W3CDTF">2024-02-01T21:06:00Z</dcterms:modified>
  <cp:category/>
</cp:coreProperties>
</file>