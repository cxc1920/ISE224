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Problem 1</w:t>
      </w:r>
    </w:p>
    <w:p>
      <w:pPr>
        <w:jc w:val="left"/>
      </w:pPr>
      <w:r>
        <w:rPr>
          <w:sz w:val="24"/>
        </w:rPr>
        <w:t>String Concatenation and Input: Write a program that asks for the user's name, birthplace, and favorite hobby, and then prints a sentence combining these inputs.</w:t>
      </w:r>
    </w:p>
    <w:p/>
    <w:p>
      <w:pPr>
        <w:jc w:val="left"/>
      </w:pPr>
      <w:r>
        <w:rPr>
          <w:b/>
        </w:rPr>
        <w:t>Problem 2</w:t>
      </w:r>
    </w:p>
    <w:p>
      <w:pPr>
        <w:jc w:val="left"/>
      </w:pPr>
      <w:r>
        <w:rPr>
          <w:sz w:val="24"/>
        </w:rPr>
        <w:t>Arithmetic Operations: Create a program that prompts the user for two integers and then calculates and displays their sum, difference, product, and average.</w:t>
      </w:r>
    </w:p>
    <w:p/>
    <w:p>
      <w:pPr>
        <w:jc w:val="left"/>
      </w:pPr>
      <w:r>
        <w:rPr>
          <w:b/>
        </w:rPr>
        <w:t>Problem 3</w:t>
      </w:r>
    </w:p>
    <w:p>
      <w:pPr>
        <w:jc w:val="left"/>
      </w:pPr>
      <w:r>
        <w:rPr>
          <w:sz w:val="24"/>
        </w:rPr>
        <w:t>Formatted Output: Write a program that asks for a floating-point number and prints it in a formatted way, showing only two decimal places.</w:t>
      </w:r>
    </w:p>
    <w:p/>
    <w:p>
      <w:pPr>
        <w:jc w:val="left"/>
      </w:pPr>
      <w:r>
        <w:rPr>
          <w:b/>
        </w:rPr>
        <w:t>Problem 4</w:t>
      </w:r>
    </w:p>
    <w:p>
      <w:pPr>
        <w:jc w:val="left"/>
      </w:pPr>
      <w:r>
        <w:rPr>
          <w:sz w:val="24"/>
        </w:rPr>
        <w:t>Temperature Conversion: Develop a program that converts temperature from Fahrenheit to Celsius, with the input being a Fahrenheit temperature.</w:t>
      </w:r>
    </w:p>
    <w:p/>
    <w:p>
      <w:pPr>
        <w:jc w:val="left"/>
      </w:pPr>
      <w:r>
        <w:rPr>
          <w:b/>
        </w:rPr>
        <w:t>Problem 5</w:t>
      </w:r>
    </w:p>
    <w:p>
      <w:pPr>
        <w:jc w:val="left"/>
      </w:pPr>
      <w:r>
        <w:rPr>
          <w:sz w:val="24"/>
        </w:rPr>
        <w:t>Basic Geometry Calculations: Create a program to calculate and display the area and perimeter of a rectangle, taking its length and width as input.</w:t>
      </w:r>
    </w:p>
    <w:p/>
    <w:p>
      <w:pPr>
        <w:jc w:val="left"/>
      </w:pPr>
      <w:r>
        <w:rPr>
          <w:b/>
        </w:rPr>
        <w:t>Problem 6</w:t>
      </w:r>
    </w:p>
    <w:p>
      <w:pPr>
        <w:jc w:val="left"/>
      </w:pPr>
      <w:r>
        <w:rPr>
          <w:sz w:val="24"/>
        </w:rPr>
        <w:t>Investment Calculator: Similar to the stock transaction program, write a program that calculates the future value of a monthly investment in a mutual fund. It should prompt for the initial investment amount, monthly addition, annual interest rate, and the number of years.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